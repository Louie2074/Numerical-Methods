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C89D1" w14:textId="1C7508CF" w:rsidR="00C65524" w:rsidRDefault="00C65524"/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Iteration X               Y         </w:t>
        <w:br/>
        <w:t xml:space="preserve">0        1.0             -2.0      </w:t>
        <w:br/>
        <w:t>1        2.140308444484399 4.511880571521655</w:t>
        <w:br/>
        <w:t>2        3.051754170203907 -6.258467903528125</w:t>
        <w:br/>
        <w:t>3        3.779600908937501 -8.385929406285186</w:t>
        <w:br/>
        <w:t>4        4.365330925302222 0.40068351657339285</w:t>
        <w:br/>
        <w:t>5        4.850217651506062 8.667587222275655</w:t>
        <w:br/>
        <w:t>6        5.28112276060236 12.271727150237178</w:t>
        <w:br/>
        <w:t>7        5.7246266681221165 10.947668979207084</w:t>
        <w:br/>
        <w:t>8        6.22417825492293 3.511475519644101</w:t>
        <w:br/>
        <w:t>9        6.388614722414019 -1.9289824629024954</w:t>
        <w:br/>
        <w:t xml:space="preserve">10       6.388587862714145 -2.011714874352771 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Iteration X               Y         </w:t>
        <w:br/>
        <w:t xml:space="preserve">0        1.0             -2.0      </w:t>
        <w:br/>
        <w:t>1        2.140308444484399 4.511880571521655</w:t>
        <w:br/>
        <w:t>2        3.051754170203907 -6.258467903528125</w:t>
        <w:br/>
        <w:t>3        3.779600908937501 -8.385929406285186</w:t>
        <w:br/>
        <w:t>4        4.365330925302222 0.40068351657339285</w:t>
        <w:br/>
        <w:t>5        4.850217651506062 8.667587222275655</w:t>
        <w:br/>
        <w:t>6        5.28112276060236 12.271727150237178</w:t>
        <w:br/>
        <w:t>7        5.7246266681221165 10.947668979207084</w:t>
        <w:br/>
        <w:t>8        6.22417825492293 3.511475519644101</w:t>
        <w:br/>
        <w:t>9        6.388614722414019 -1.9289824629024954</w:t>
        <w:br/>
        <w:t xml:space="preserve">10       6.388587862714145 -2.011714874352771 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C655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D3F"/>
    <w:rsid w:val="001752ED"/>
    <w:rsid w:val="001B0DEC"/>
    <w:rsid w:val="001D1855"/>
    <w:rsid w:val="0029639D"/>
    <w:rsid w:val="00326F90"/>
    <w:rsid w:val="004D7F9B"/>
    <w:rsid w:val="005009FD"/>
    <w:rsid w:val="0057618D"/>
    <w:rsid w:val="008078D6"/>
    <w:rsid w:val="00AA1D8D"/>
    <w:rsid w:val="00B47730"/>
    <w:rsid w:val="00B96164"/>
    <w:rsid w:val="00C65524"/>
    <w:rsid w:val="00CB0664"/>
    <w:rsid w:val="00CF2E8E"/>
    <w:rsid w:val="00EB222C"/>
    <w:rsid w:val="00FC693F"/>
    <w:rsid w:val="00FC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460A6"/>
  <w14:defaultImageDpi w14:val="300"/>
  <w15:docId w15:val="{211C7D28-FC84-4841-B4FA-69AB5533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LOUIS HIEU NGUYEN</cp:lastModifiedBy>
  <cp:revision>7</cp:revision>
  <dcterms:created xsi:type="dcterms:W3CDTF">2013-12-23T23:15:00Z</dcterms:created>
  <dcterms:modified xsi:type="dcterms:W3CDTF">2022-04-25T03:32:00Z</dcterms:modified>
  <cp:category/>
</cp:coreProperties>
</file>